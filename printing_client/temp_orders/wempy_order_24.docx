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#24</w:t>
      </w:r>
    </w:p>
    <w:p>
      <w:pPr>
        <w:jc w:val="center"/>
      </w:pPr>
      <w:r>
        <w:t>Date: 2025-08-31 17:39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nour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 xml:space="preserve">١٣ شارع مسجد النور 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50.00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بالصلصة (صغيرة)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70.00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بزيت الزيتون (كبيرة)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بطاطس صوابع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20.00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ساندويتش أومليت (شامي)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10.00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مياه معدنية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180.00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200.00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p>
      <w:r>
        <w:rPr>
          <w:b/>
        </w:rPr>
        <w:t>الملاحظات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34"/>
      </w:tblGrid>
      <w:tr>
        <w:tc>
          <w:tcPr>
            <w:tcW w:type="dxa" w:w="3634"/>
          </w:tcPr>
          <w:p>
            <w:pPr>
              <w:jc w:val="left"/>
            </w:pPr>
            <w:r>
              <w:rPr>
                <w:b w:val="0"/>
              </w:rPr>
              <w:t>بسم الله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