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#23</w:t>
      </w:r>
    </w:p>
    <w:p>
      <w:pPr>
        <w:jc w:val="center"/>
      </w:pPr>
      <w:r>
        <w:t>Date: 2025-08-31 17:24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عميل تجريبي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0500000000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عنوان تجريبي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100.00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طبق تجريبي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15.00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115.00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ملاحظات تجريبية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