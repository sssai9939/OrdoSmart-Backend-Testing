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#20</w:t>
      </w:r>
    </w:p>
    <w:p>
      <w:pPr>
        <w:jc w:val="center"/>
      </w:pPr>
      <w:r>
        <w:t>Date: 2025-08-25 18:19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(صغيرة)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65.00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بسم الله</w:t>
              <w:br/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