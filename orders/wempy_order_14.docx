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#14</w:t>
      </w:r>
    </w:p>
    <w:p>
      <w:pPr>
        <w:jc w:val="center"/>
      </w:pPr>
      <w:r>
        <w:t>Date: 2025-08-21 00:46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