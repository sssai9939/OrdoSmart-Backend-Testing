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#16</w:t>
      </w:r>
    </w:p>
    <w:p>
      <w:pPr>
        <w:jc w:val="center"/>
      </w:pPr>
      <w:r>
        <w:t>Date: 2025-08-21 01:51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قرص طعمية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64.00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84.00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بسم الله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