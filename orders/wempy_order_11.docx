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#11</w:t>
      </w:r>
    </w:p>
    <w:p>
      <w:pPr>
        <w:jc w:val="center"/>
      </w:pPr>
      <w:r>
        <w:t>Date: 2025-08-20 17:10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jgh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قرص طعمية محشية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