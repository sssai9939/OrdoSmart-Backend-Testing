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#12</w:t>
      </w:r>
    </w:p>
    <w:p>
      <w:pPr>
        <w:jc w:val="center"/>
      </w:pPr>
      <w:r>
        <w:t>Date: 2025-08-20 17:17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بطاطس صوابع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بطاطس جمبري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