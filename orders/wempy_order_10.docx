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#10</w:t>
      </w:r>
    </w:p>
    <w:p>
      <w:pPr>
        <w:jc w:val="center"/>
      </w:pPr>
      <w:r>
        <w:t>Date: 2025-08-20 17:09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بيض بالبسطرمة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 xml:space="preserve">eve 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