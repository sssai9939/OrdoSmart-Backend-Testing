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#9</w:t>
      </w:r>
    </w:p>
    <w:p>
      <w:pPr>
        <w:jc w:val="center"/>
      </w:pPr>
      <w:r>
        <w:t>Date: 2025-08-20 16:40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4.00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4.00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قرص طعمية كبيرة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4.00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24.00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